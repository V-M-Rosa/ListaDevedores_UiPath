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F091" w14:textId="18EEC126" w:rsidR="00F16A74" w:rsidRDefault="001C381F" w:rsidP="00F16A74">
      <w:pPr>
        <w:pStyle w:val="Ttulo1"/>
        <w:jc w:val="center"/>
        <w:rPr>
          <w:rFonts w:ascii="Arial" w:hAnsi="Arial" w:cs="Arial"/>
          <w:sz w:val="32"/>
          <w:szCs w:val="32"/>
          <w:lang w:val="pt-BR"/>
        </w:rPr>
      </w:pPr>
      <w:r w:rsidRPr="00F16A74">
        <w:rPr>
          <w:rFonts w:ascii="Arial" w:hAnsi="Arial" w:cs="Arial"/>
          <w:sz w:val="32"/>
          <w:szCs w:val="32"/>
          <w:lang w:val="pt-BR"/>
        </w:rPr>
        <w:t>Documentação da Automação</w:t>
      </w:r>
    </w:p>
    <w:p w14:paraId="2C5E6150" w14:textId="7C60A013" w:rsidR="00400D41" w:rsidRDefault="001C381F" w:rsidP="00F16A74">
      <w:pPr>
        <w:pStyle w:val="Ttulo1"/>
        <w:jc w:val="center"/>
        <w:rPr>
          <w:rFonts w:ascii="Arial" w:hAnsi="Arial" w:cs="Arial"/>
          <w:sz w:val="32"/>
          <w:szCs w:val="32"/>
          <w:lang w:val="pt-BR"/>
        </w:rPr>
      </w:pPr>
      <w:r w:rsidRPr="00F16A74">
        <w:rPr>
          <w:rFonts w:ascii="Arial" w:hAnsi="Arial" w:cs="Arial"/>
          <w:sz w:val="32"/>
          <w:szCs w:val="32"/>
          <w:lang w:val="pt-BR"/>
        </w:rPr>
        <w:t>Lista de Devedores (</w:t>
      </w:r>
      <w:proofErr w:type="spellStart"/>
      <w:r w:rsidRPr="00F16A74">
        <w:rPr>
          <w:rFonts w:ascii="Arial" w:hAnsi="Arial" w:cs="Arial"/>
          <w:sz w:val="32"/>
          <w:szCs w:val="32"/>
          <w:lang w:val="pt-BR"/>
        </w:rPr>
        <w:t>UiPath</w:t>
      </w:r>
      <w:proofErr w:type="spellEnd"/>
      <w:r w:rsidRPr="00F16A74">
        <w:rPr>
          <w:rFonts w:ascii="Arial" w:hAnsi="Arial" w:cs="Arial"/>
          <w:sz w:val="32"/>
          <w:szCs w:val="32"/>
          <w:lang w:val="pt-BR"/>
        </w:rPr>
        <w:t>)</w:t>
      </w:r>
    </w:p>
    <w:p w14:paraId="0440A41D" w14:textId="77777777" w:rsidR="00F16A74" w:rsidRPr="00F16A74" w:rsidRDefault="00F16A74" w:rsidP="00F16A74">
      <w:pPr>
        <w:rPr>
          <w:lang w:val="pt-BR"/>
        </w:rPr>
      </w:pPr>
    </w:p>
    <w:p w14:paraId="3BC80D88" w14:textId="5C7E8976" w:rsidR="00400D41" w:rsidRPr="00F16A74" w:rsidRDefault="001C381F">
      <w:pPr>
        <w:pStyle w:val="Ttulo1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>Objetivo da Automação</w:t>
      </w:r>
    </w:p>
    <w:p w14:paraId="04BC0196" w14:textId="77777777" w:rsidR="00400D41" w:rsidRPr="00F16A74" w:rsidRDefault="001C381F">
      <w:pPr>
        <w:rPr>
          <w:rFonts w:ascii="Arial" w:hAnsi="Arial" w:cs="Arial"/>
          <w:lang w:val="pt-BR"/>
        </w:rPr>
      </w:pPr>
      <w:r w:rsidRPr="00F16A74">
        <w:rPr>
          <w:rFonts w:ascii="Arial" w:hAnsi="Arial" w:cs="Arial"/>
          <w:lang w:val="pt-BR"/>
        </w:rPr>
        <w:t>Automatizar o processo de consulta pública da Lista de Devedores da PGFN, aplicando filtros personalizados (estado e valor máximo), exportando os dados, realizando o tratamento e gerando uma lista final de devedores com valores acima de R$ 350.000,00.</w:t>
      </w:r>
    </w:p>
    <w:p w14:paraId="3B958F8A" w14:textId="03F4CDEB" w:rsidR="00400D41" w:rsidRPr="00F16A74" w:rsidRDefault="001C381F">
      <w:pPr>
        <w:pStyle w:val="Ttulo1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>Estrutura do Projeto</w:t>
      </w:r>
    </w:p>
    <w:p w14:paraId="73B075E0" w14:textId="77777777" w:rsidR="00400D41" w:rsidRPr="00F16A74" w:rsidRDefault="001C381F">
      <w:pPr>
        <w:rPr>
          <w:rFonts w:ascii="Arial" w:hAnsi="Arial" w:cs="Arial"/>
          <w:lang w:val="pt-BR"/>
        </w:rPr>
      </w:pPr>
      <w:r w:rsidRPr="00F16A74">
        <w:rPr>
          <w:rFonts w:ascii="Arial" w:hAnsi="Arial" w:cs="Arial"/>
          <w:lang w:val="pt-BR"/>
        </w:rPr>
        <w:t xml:space="preserve">- </w:t>
      </w:r>
      <w:proofErr w:type="spellStart"/>
      <w:r w:rsidRPr="00F16A74">
        <w:rPr>
          <w:rFonts w:ascii="Arial" w:hAnsi="Arial" w:cs="Arial"/>
          <w:lang w:val="pt-BR"/>
        </w:rPr>
        <w:t>Main.xaml</w:t>
      </w:r>
      <w:proofErr w:type="spellEnd"/>
      <w:r w:rsidRPr="00F16A74">
        <w:rPr>
          <w:rFonts w:ascii="Arial" w:hAnsi="Arial" w:cs="Arial"/>
          <w:lang w:val="pt-BR"/>
        </w:rPr>
        <w:t>: fluxo principal de execução</w:t>
      </w:r>
      <w:r w:rsidRPr="00F16A74">
        <w:rPr>
          <w:rFonts w:ascii="Arial" w:hAnsi="Arial" w:cs="Arial"/>
          <w:lang w:val="pt-BR"/>
        </w:rPr>
        <w:br/>
        <w:t xml:space="preserve">- </w:t>
      </w:r>
      <w:proofErr w:type="spellStart"/>
      <w:r w:rsidRPr="00F16A74">
        <w:rPr>
          <w:rFonts w:ascii="Arial" w:hAnsi="Arial" w:cs="Arial"/>
          <w:lang w:val="pt-BR"/>
        </w:rPr>
        <w:t>FormularioEntrada.uiform</w:t>
      </w:r>
      <w:proofErr w:type="spellEnd"/>
      <w:r w:rsidRPr="00F16A74">
        <w:rPr>
          <w:rFonts w:ascii="Arial" w:hAnsi="Arial" w:cs="Arial"/>
          <w:lang w:val="pt-BR"/>
        </w:rPr>
        <w:t>: formulário de entrada com seleção de filtros</w:t>
      </w:r>
      <w:r w:rsidRPr="00F16A74">
        <w:rPr>
          <w:rFonts w:ascii="Arial" w:hAnsi="Arial" w:cs="Arial"/>
          <w:lang w:val="pt-BR"/>
        </w:rPr>
        <w:br/>
        <w:t xml:space="preserve">- </w:t>
      </w:r>
      <w:proofErr w:type="spellStart"/>
      <w:r w:rsidRPr="00F16A74">
        <w:rPr>
          <w:rFonts w:ascii="Arial" w:hAnsi="Arial" w:cs="Arial"/>
          <w:lang w:val="pt-BR"/>
        </w:rPr>
        <w:t>AcessarSite.xaml</w:t>
      </w:r>
      <w:proofErr w:type="spellEnd"/>
      <w:r w:rsidRPr="00F16A74">
        <w:rPr>
          <w:rFonts w:ascii="Arial" w:hAnsi="Arial" w:cs="Arial"/>
          <w:lang w:val="pt-BR"/>
        </w:rPr>
        <w:t>: acessa o site da PGFN, preenche os filtros e realiza a consulta</w:t>
      </w:r>
      <w:r w:rsidRPr="00F16A74">
        <w:rPr>
          <w:rFonts w:ascii="Arial" w:hAnsi="Arial" w:cs="Arial"/>
          <w:lang w:val="pt-BR"/>
        </w:rPr>
        <w:br/>
        <w:t xml:space="preserve">- </w:t>
      </w:r>
      <w:proofErr w:type="spellStart"/>
      <w:r w:rsidRPr="00F16A74">
        <w:rPr>
          <w:rFonts w:ascii="Arial" w:hAnsi="Arial" w:cs="Arial"/>
          <w:lang w:val="pt-BR"/>
        </w:rPr>
        <w:t>TratarDados.xaml</w:t>
      </w:r>
      <w:proofErr w:type="spellEnd"/>
      <w:r w:rsidRPr="00F16A74">
        <w:rPr>
          <w:rFonts w:ascii="Arial" w:hAnsi="Arial" w:cs="Arial"/>
          <w:lang w:val="pt-BR"/>
        </w:rPr>
        <w:t>: faz o tratamento, leitura do CSV, filtragem e exportação dos resultados</w:t>
      </w:r>
    </w:p>
    <w:p w14:paraId="53A6FCEC" w14:textId="61F92C57" w:rsidR="00400D41" w:rsidRPr="00F16A74" w:rsidRDefault="001C381F">
      <w:pPr>
        <w:pStyle w:val="Ttulo1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>Lógica e Fluxo da Automação</w:t>
      </w:r>
    </w:p>
    <w:p w14:paraId="4841CEF6" w14:textId="77777777" w:rsidR="00400D41" w:rsidRPr="00F16A74" w:rsidRDefault="001C381F">
      <w:pPr>
        <w:pStyle w:val="Ttulo2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 xml:space="preserve">1. </w:t>
      </w:r>
      <w:proofErr w:type="spellStart"/>
      <w:r w:rsidRPr="00F16A74">
        <w:rPr>
          <w:rFonts w:ascii="Arial" w:hAnsi="Arial" w:cs="Arial"/>
          <w:color w:val="auto"/>
          <w:lang w:val="pt-BR"/>
        </w:rPr>
        <w:t>Main.xaml</w:t>
      </w:r>
      <w:proofErr w:type="spellEnd"/>
    </w:p>
    <w:p w14:paraId="06118A7A" w14:textId="77777777" w:rsidR="00905115" w:rsidRDefault="001C381F" w:rsidP="00905115">
      <w:pPr>
        <w:pStyle w:val="PargrafodaLista"/>
        <w:numPr>
          <w:ilvl w:val="0"/>
          <w:numId w:val="10"/>
        </w:numPr>
        <w:ind w:left="142" w:hanging="142"/>
        <w:rPr>
          <w:rFonts w:ascii="Arial" w:hAnsi="Arial" w:cs="Arial"/>
          <w:lang w:val="pt-BR"/>
        </w:rPr>
      </w:pPr>
      <w:r w:rsidRPr="00905115">
        <w:rPr>
          <w:rFonts w:ascii="Arial" w:hAnsi="Arial" w:cs="Arial"/>
          <w:lang w:val="pt-BR"/>
        </w:rPr>
        <w:t xml:space="preserve">Exibe o formulário </w:t>
      </w:r>
      <w:proofErr w:type="spellStart"/>
      <w:r w:rsidRPr="00905115">
        <w:rPr>
          <w:rFonts w:ascii="Arial" w:hAnsi="Arial" w:cs="Arial"/>
          <w:lang w:val="pt-BR"/>
        </w:rPr>
        <w:t>FormularioEntrada.uiform</w:t>
      </w:r>
      <w:proofErr w:type="spellEnd"/>
    </w:p>
    <w:p w14:paraId="2536504D" w14:textId="77777777" w:rsidR="00905115" w:rsidRDefault="001C381F" w:rsidP="00905115">
      <w:pPr>
        <w:pStyle w:val="PargrafodaLista"/>
        <w:numPr>
          <w:ilvl w:val="0"/>
          <w:numId w:val="10"/>
        </w:numPr>
        <w:ind w:left="142" w:hanging="142"/>
        <w:rPr>
          <w:rFonts w:ascii="Arial" w:hAnsi="Arial" w:cs="Arial"/>
          <w:lang w:val="pt-BR"/>
        </w:rPr>
      </w:pPr>
      <w:r w:rsidRPr="00905115">
        <w:rPr>
          <w:rFonts w:ascii="Arial" w:hAnsi="Arial" w:cs="Arial"/>
          <w:lang w:val="pt-BR"/>
        </w:rPr>
        <w:t xml:space="preserve">Armazena os dados em variáveis: estado, </w:t>
      </w:r>
      <w:proofErr w:type="spellStart"/>
      <w:r w:rsidRPr="00905115">
        <w:rPr>
          <w:rFonts w:ascii="Arial" w:hAnsi="Arial" w:cs="Arial"/>
          <w:lang w:val="pt-BR"/>
        </w:rPr>
        <w:t>valorMaximo</w:t>
      </w:r>
      <w:proofErr w:type="spellEnd"/>
      <w:r w:rsidRPr="00905115">
        <w:rPr>
          <w:rFonts w:ascii="Arial" w:hAnsi="Arial" w:cs="Arial"/>
          <w:lang w:val="pt-BR"/>
        </w:rPr>
        <w:t xml:space="preserve"> e </w:t>
      </w:r>
      <w:proofErr w:type="spellStart"/>
      <w:r w:rsidRPr="00905115">
        <w:rPr>
          <w:rFonts w:ascii="Arial" w:hAnsi="Arial" w:cs="Arial"/>
          <w:lang w:val="pt-BR"/>
        </w:rPr>
        <w:t>filtroEstado</w:t>
      </w:r>
      <w:proofErr w:type="spellEnd"/>
    </w:p>
    <w:p w14:paraId="18B6858D" w14:textId="77777777" w:rsidR="00905115" w:rsidRDefault="001C381F" w:rsidP="00905115">
      <w:pPr>
        <w:pStyle w:val="PargrafodaLista"/>
        <w:numPr>
          <w:ilvl w:val="0"/>
          <w:numId w:val="10"/>
        </w:numPr>
        <w:ind w:left="142" w:hanging="142"/>
        <w:rPr>
          <w:rFonts w:ascii="Arial" w:hAnsi="Arial" w:cs="Arial"/>
          <w:lang w:val="pt-BR"/>
        </w:rPr>
      </w:pPr>
      <w:r w:rsidRPr="00905115">
        <w:rPr>
          <w:rFonts w:ascii="Arial" w:hAnsi="Arial" w:cs="Arial"/>
          <w:lang w:val="pt-BR"/>
        </w:rPr>
        <w:t xml:space="preserve">Chama </w:t>
      </w:r>
      <w:proofErr w:type="spellStart"/>
      <w:r w:rsidRPr="00905115">
        <w:rPr>
          <w:rFonts w:ascii="Arial" w:hAnsi="Arial" w:cs="Arial"/>
          <w:lang w:val="pt-BR"/>
        </w:rPr>
        <w:t>AcessarSite.xaml</w:t>
      </w:r>
      <w:proofErr w:type="spellEnd"/>
      <w:r w:rsidRPr="00905115">
        <w:rPr>
          <w:rFonts w:ascii="Arial" w:hAnsi="Arial" w:cs="Arial"/>
          <w:lang w:val="pt-BR"/>
        </w:rPr>
        <w:t xml:space="preserve"> passando os argumentos</w:t>
      </w:r>
    </w:p>
    <w:p w14:paraId="1FAD9C6B" w14:textId="6C050C52" w:rsidR="00400D41" w:rsidRPr="00905115" w:rsidRDefault="001C381F" w:rsidP="00905115">
      <w:pPr>
        <w:pStyle w:val="PargrafodaLista"/>
        <w:numPr>
          <w:ilvl w:val="0"/>
          <w:numId w:val="10"/>
        </w:numPr>
        <w:ind w:left="142" w:hanging="142"/>
        <w:rPr>
          <w:rFonts w:ascii="Arial" w:hAnsi="Arial" w:cs="Arial"/>
          <w:lang w:val="pt-BR"/>
        </w:rPr>
      </w:pPr>
      <w:r w:rsidRPr="00905115">
        <w:rPr>
          <w:rFonts w:ascii="Arial" w:hAnsi="Arial" w:cs="Arial"/>
          <w:lang w:val="pt-BR"/>
        </w:rPr>
        <w:t xml:space="preserve">Em seguida, chama </w:t>
      </w:r>
      <w:proofErr w:type="spellStart"/>
      <w:r w:rsidRPr="00905115">
        <w:rPr>
          <w:rFonts w:ascii="Arial" w:hAnsi="Arial" w:cs="Arial"/>
          <w:lang w:val="pt-BR"/>
        </w:rPr>
        <w:t>TratarDados.xaml</w:t>
      </w:r>
      <w:proofErr w:type="spellEnd"/>
      <w:r w:rsidRPr="00905115">
        <w:rPr>
          <w:rFonts w:ascii="Arial" w:hAnsi="Arial" w:cs="Arial"/>
          <w:lang w:val="pt-BR"/>
        </w:rPr>
        <w:t xml:space="preserve"> para processar os arquivos exportados</w:t>
      </w:r>
    </w:p>
    <w:p w14:paraId="625681AC" w14:textId="77777777" w:rsidR="00400D41" w:rsidRPr="00F16A74" w:rsidRDefault="001C381F">
      <w:pPr>
        <w:pStyle w:val="Ttulo2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 xml:space="preserve">2. </w:t>
      </w:r>
      <w:proofErr w:type="spellStart"/>
      <w:r w:rsidRPr="00F16A74">
        <w:rPr>
          <w:rFonts w:ascii="Arial" w:hAnsi="Arial" w:cs="Arial"/>
          <w:color w:val="auto"/>
          <w:lang w:val="pt-BR"/>
        </w:rPr>
        <w:t>AcessarSite.xaml</w:t>
      </w:r>
      <w:proofErr w:type="spellEnd"/>
    </w:p>
    <w:p w14:paraId="11D442F7" w14:textId="77777777" w:rsidR="00185E98" w:rsidRDefault="001C381F" w:rsidP="00185E98">
      <w:pPr>
        <w:pStyle w:val="PargrafodaLista"/>
        <w:numPr>
          <w:ilvl w:val="0"/>
          <w:numId w:val="11"/>
        </w:numPr>
        <w:ind w:left="142" w:hanging="142"/>
        <w:rPr>
          <w:rFonts w:ascii="Arial" w:hAnsi="Arial" w:cs="Arial"/>
          <w:lang w:val="pt-BR"/>
        </w:rPr>
      </w:pPr>
      <w:r w:rsidRPr="00185E98">
        <w:rPr>
          <w:rFonts w:ascii="Arial" w:hAnsi="Arial" w:cs="Arial"/>
          <w:lang w:val="pt-BR"/>
        </w:rPr>
        <w:t>Acessa o site da PGFN</w:t>
      </w:r>
    </w:p>
    <w:p w14:paraId="1FC0C919" w14:textId="77777777" w:rsidR="00185E98" w:rsidRDefault="001C381F" w:rsidP="00185E98">
      <w:pPr>
        <w:pStyle w:val="PargrafodaLista"/>
        <w:numPr>
          <w:ilvl w:val="0"/>
          <w:numId w:val="11"/>
        </w:numPr>
        <w:ind w:left="142" w:hanging="142"/>
        <w:rPr>
          <w:rFonts w:ascii="Arial" w:hAnsi="Arial" w:cs="Arial"/>
          <w:lang w:val="pt-BR"/>
        </w:rPr>
      </w:pPr>
      <w:r w:rsidRPr="00185E98">
        <w:rPr>
          <w:rFonts w:ascii="Arial" w:hAnsi="Arial" w:cs="Arial"/>
          <w:lang w:val="pt-BR"/>
        </w:rPr>
        <w:t>Preenche o valor máximo informado</w:t>
      </w:r>
    </w:p>
    <w:p w14:paraId="436A5F40" w14:textId="77777777" w:rsidR="00185E98" w:rsidRDefault="001C381F" w:rsidP="00185E98">
      <w:pPr>
        <w:pStyle w:val="PargrafodaLista"/>
        <w:numPr>
          <w:ilvl w:val="0"/>
          <w:numId w:val="11"/>
        </w:numPr>
        <w:ind w:left="142" w:hanging="142"/>
        <w:rPr>
          <w:rFonts w:ascii="Arial" w:hAnsi="Arial" w:cs="Arial"/>
          <w:lang w:val="pt-BR"/>
        </w:rPr>
      </w:pPr>
      <w:r w:rsidRPr="00185E98">
        <w:rPr>
          <w:rFonts w:ascii="Arial" w:hAnsi="Arial" w:cs="Arial"/>
          <w:lang w:val="pt-BR"/>
        </w:rPr>
        <w:t xml:space="preserve">Preenche o estado, se </w:t>
      </w:r>
      <w:proofErr w:type="spellStart"/>
      <w:r w:rsidRPr="00185E98">
        <w:rPr>
          <w:rFonts w:ascii="Arial" w:hAnsi="Arial" w:cs="Arial"/>
          <w:lang w:val="pt-BR"/>
        </w:rPr>
        <w:t>filtroEstado</w:t>
      </w:r>
      <w:proofErr w:type="spellEnd"/>
      <w:r w:rsidRPr="00185E98">
        <w:rPr>
          <w:rFonts w:ascii="Arial" w:hAnsi="Arial" w:cs="Arial"/>
          <w:lang w:val="pt-BR"/>
        </w:rPr>
        <w:t xml:space="preserve"> = </w:t>
      </w:r>
      <w:proofErr w:type="spellStart"/>
      <w:r w:rsidRPr="00185E98">
        <w:rPr>
          <w:rFonts w:ascii="Arial" w:hAnsi="Arial" w:cs="Arial"/>
          <w:lang w:val="pt-BR"/>
        </w:rPr>
        <w:t>True</w:t>
      </w:r>
      <w:proofErr w:type="spellEnd"/>
    </w:p>
    <w:p w14:paraId="2FE72CB7" w14:textId="77777777" w:rsidR="00185E98" w:rsidRDefault="001C381F" w:rsidP="00185E98">
      <w:pPr>
        <w:pStyle w:val="PargrafodaLista"/>
        <w:numPr>
          <w:ilvl w:val="0"/>
          <w:numId w:val="11"/>
        </w:numPr>
        <w:ind w:left="142" w:hanging="142"/>
        <w:rPr>
          <w:rFonts w:ascii="Arial" w:hAnsi="Arial" w:cs="Arial"/>
          <w:lang w:val="pt-BR"/>
        </w:rPr>
      </w:pPr>
      <w:r w:rsidRPr="00185E98">
        <w:rPr>
          <w:rFonts w:ascii="Arial" w:hAnsi="Arial" w:cs="Arial"/>
          <w:lang w:val="pt-BR"/>
        </w:rPr>
        <w:t>Clica em "Consultar"</w:t>
      </w:r>
    </w:p>
    <w:p w14:paraId="48EC9ED2" w14:textId="77777777" w:rsidR="00185E98" w:rsidRDefault="001C381F" w:rsidP="00185E98">
      <w:pPr>
        <w:pStyle w:val="PargrafodaLista"/>
        <w:numPr>
          <w:ilvl w:val="0"/>
          <w:numId w:val="11"/>
        </w:numPr>
        <w:ind w:left="142" w:hanging="142"/>
        <w:rPr>
          <w:rFonts w:ascii="Arial" w:hAnsi="Arial" w:cs="Arial"/>
          <w:lang w:val="pt-BR"/>
        </w:rPr>
      </w:pPr>
      <w:r w:rsidRPr="00185E98">
        <w:rPr>
          <w:rFonts w:ascii="Arial" w:hAnsi="Arial" w:cs="Arial"/>
          <w:lang w:val="pt-BR"/>
        </w:rPr>
        <w:t>Trata erro de limite de registros</w:t>
      </w:r>
      <w:r w:rsidR="00185E98">
        <w:rPr>
          <w:rFonts w:ascii="Arial" w:hAnsi="Arial" w:cs="Arial"/>
          <w:lang w:val="pt-BR"/>
        </w:rPr>
        <w:t xml:space="preserve"> (50 mil linhas por </w:t>
      </w:r>
      <w:proofErr w:type="spellStart"/>
      <w:r w:rsidR="00185E98">
        <w:rPr>
          <w:rFonts w:ascii="Arial" w:hAnsi="Arial" w:cs="Arial"/>
          <w:lang w:val="pt-BR"/>
        </w:rPr>
        <w:t>export</w:t>
      </w:r>
      <w:proofErr w:type="spellEnd"/>
      <w:r w:rsidR="00185E98">
        <w:rPr>
          <w:rFonts w:ascii="Arial" w:hAnsi="Arial" w:cs="Arial"/>
          <w:lang w:val="pt-BR"/>
        </w:rPr>
        <w:t>)</w:t>
      </w:r>
    </w:p>
    <w:p w14:paraId="2BB9844B" w14:textId="0D386E50" w:rsidR="00400D41" w:rsidRPr="00185E98" w:rsidRDefault="001C381F" w:rsidP="00185E98">
      <w:pPr>
        <w:pStyle w:val="PargrafodaLista"/>
        <w:numPr>
          <w:ilvl w:val="0"/>
          <w:numId w:val="11"/>
        </w:numPr>
        <w:ind w:left="142" w:hanging="142"/>
        <w:rPr>
          <w:rFonts w:ascii="Arial" w:hAnsi="Arial" w:cs="Arial"/>
          <w:lang w:val="pt-BR"/>
        </w:rPr>
      </w:pPr>
      <w:r w:rsidRPr="00185E98">
        <w:rPr>
          <w:rFonts w:ascii="Arial" w:hAnsi="Arial" w:cs="Arial"/>
          <w:lang w:val="pt-BR"/>
        </w:rPr>
        <w:t>Clica em "Exportar"</w:t>
      </w:r>
    </w:p>
    <w:p w14:paraId="0714FECD" w14:textId="77777777" w:rsidR="00400D41" w:rsidRPr="00F16A74" w:rsidRDefault="001C381F">
      <w:pPr>
        <w:pStyle w:val="Ttulo2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 xml:space="preserve">3. </w:t>
      </w:r>
      <w:proofErr w:type="spellStart"/>
      <w:r w:rsidRPr="00F16A74">
        <w:rPr>
          <w:rFonts w:ascii="Arial" w:hAnsi="Arial" w:cs="Arial"/>
          <w:color w:val="auto"/>
          <w:lang w:val="pt-BR"/>
        </w:rPr>
        <w:t>TratarDados.xaml</w:t>
      </w:r>
      <w:proofErr w:type="spellEnd"/>
    </w:p>
    <w:p w14:paraId="2C9A04F0" w14:textId="77777777" w:rsidR="00660A98" w:rsidRDefault="001C381F" w:rsidP="00660A98">
      <w:pPr>
        <w:pStyle w:val="PargrafodaLista"/>
        <w:numPr>
          <w:ilvl w:val="0"/>
          <w:numId w:val="12"/>
        </w:numPr>
        <w:ind w:left="142" w:hanging="142"/>
        <w:rPr>
          <w:rFonts w:ascii="Arial" w:hAnsi="Arial" w:cs="Arial"/>
          <w:lang w:val="pt-BR"/>
        </w:rPr>
      </w:pPr>
      <w:r w:rsidRPr="00660A98">
        <w:rPr>
          <w:rFonts w:ascii="Arial" w:hAnsi="Arial" w:cs="Arial"/>
          <w:lang w:val="pt-BR"/>
        </w:rPr>
        <w:t>Localiza o arquivo CSV baixado</w:t>
      </w:r>
    </w:p>
    <w:p w14:paraId="11D43EBA" w14:textId="77777777" w:rsidR="00660A98" w:rsidRDefault="001C381F" w:rsidP="00660A98">
      <w:pPr>
        <w:pStyle w:val="PargrafodaLista"/>
        <w:numPr>
          <w:ilvl w:val="0"/>
          <w:numId w:val="12"/>
        </w:numPr>
        <w:ind w:left="142" w:hanging="142"/>
        <w:rPr>
          <w:rFonts w:ascii="Arial" w:hAnsi="Arial" w:cs="Arial"/>
          <w:lang w:val="pt-BR"/>
        </w:rPr>
      </w:pPr>
      <w:r w:rsidRPr="00660A98">
        <w:rPr>
          <w:rFonts w:ascii="Arial" w:hAnsi="Arial" w:cs="Arial"/>
          <w:lang w:val="pt-BR"/>
        </w:rPr>
        <w:t>Lê o conteúdo como texto</w:t>
      </w:r>
      <w:r w:rsidR="00660A98">
        <w:rPr>
          <w:rFonts w:ascii="Arial" w:hAnsi="Arial" w:cs="Arial"/>
          <w:lang w:val="pt-BR"/>
        </w:rPr>
        <w:t>,</w:t>
      </w:r>
      <w:r w:rsidRPr="00660A98">
        <w:rPr>
          <w:rFonts w:ascii="Arial" w:hAnsi="Arial" w:cs="Arial"/>
          <w:lang w:val="pt-BR"/>
        </w:rPr>
        <w:t xml:space="preserve"> converte para </w:t>
      </w:r>
      <w:proofErr w:type="spellStart"/>
      <w:r w:rsidRPr="00660A98">
        <w:rPr>
          <w:rFonts w:ascii="Arial" w:hAnsi="Arial" w:cs="Arial"/>
          <w:lang w:val="pt-BR"/>
        </w:rPr>
        <w:t>DataTable</w:t>
      </w:r>
      <w:proofErr w:type="spellEnd"/>
    </w:p>
    <w:p w14:paraId="6A61BAEF" w14:textId="77777777" w:rsidR="00660A98" w:rsidRDefault="001C381F" w:rsidP="00660A98">
      <w:pPr>
        <w:pStyle w:val="PargrafodaLista"/>
        <w:numPr>
          <w:ilvl w:val="0"/>
          <w:numId w:val="12"/>
        </w:numPr>
        <w:ind w:left="142" w:hanging="142"/>
        <w:rPr>
          <w:rFonts w:ascii="Arial" w:hAnsi="Arial" w:cs="Arial"/>
          <w:lang w:val="pt-BR"/>
        </w:rPr>
      </w:pPr>
      <w:r w:rsidRPr="00660A98">
        <w:rPr>
          <w:rFonts w:ascii="Arial" w:hAnsi="Arial" w:cs="Arial"/>
          <w:lang w:val="pt-BR"/>
        </w:rPr>
        <w:t>Filtra os dados com valor maior ou igual a R$ 350.000,00</w:t>
      </w:r>
    </w:p>
    <w:p w14:paraId="482C252B" w14:textId="55810A2D" w:rsidR="00B71A58" w:rsidRDefault="001C381F" w:rsidP="00660A98">
      <w:pPr>
        <w:pStyle w:val="PargrafodaLista"/>
        <w:numPr>
          <w:ilvl w:val="0"/>
          <w:numId w:val="12"/>
        </w:numPr>
        <w:ind w:left="142" w:hanging="142"/>
        <w:rPr>
          <w:rFonts w:ascii="Arial" w:hAnsi="Arial" w:cs="Arial"/>
          <w:lang w:val="pt-BR"/>
        </w:rPr>
      </w:pPr>
      <w:r w:rsidRPr="00660A98">
        <w:rPr>
          <w:rFonts w:ascii="Arial" w:hAnsi="Arial" w:cs="Arial"/>
          <w:lang w:val="pt-BR"/>
        </w:rPr>
        <w:t xml:space="preserve">Salva os dados filtrados como </w:t>
      </w:r>
      <w:r w:rsidR="00D45559" w:rsidRPr="00D45559">
        <w:rPr>
          <w:rFonts w:ascii="Arial" w:hAnsi="Arial" w:cs="Arial"/>
          <w:lang w:val="pt-BR"/>
        </w:rPr>
        <w:t>ResultadoFiltrado</w:t>
      </w:r>
      <w:r w:rsidRPr="00660A98">
        <w:rPr>
          <w:rFonts w:ascii="Arial" w:hAnsi="Arial" w:cs="Arial"/>
          <w:lang w:val="pt-BR"/>
        </w:rPr>
        <w:t>.csv</w:t>
      </w:r>
    </w:p>
    <w:p w14:paraId="7CD7A913" w14:textId="017688AB" w:rsidR="00400D41" w:rsidRPr="00F16A74" w:rsidRDefault="001C381F">
      <w:pPr>
        <w:pStyle w:val="Ttulo1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lastRenderedPageBreak/>
        <w:t>Tratamento de Erros</w:t>
      </w:r>
    </w:p>
    <w:p w14:paraId="063D25C8" w14:textId="77777777" w:rsidR="00570976" w:rsidRDefault="001C381F" w:rsidP="00570976">
      <w:pPr>
        <w:pStyle w:val="PargrafodaLista"/>
        <w:numPr>
          <w:ilvl w:val="0"/>
          <w:numId w:val="13"/>
        </w:numPr>
        <w:ind w:left="142" w:hanging="142"/>
        <w:rPr>
          <w:rFonts w:ascii="Arial" w:hAnsi="Arial" w:cs="Arial"/>
          <w:lang w:val="pt-BR"/>
        </w:rPr>
      </w:pPr>
      <w:r w:rsidRPr="00570976">
        <w:rPr>
          <w:rFonts w:ascii="Arial" w:hAnsi="Arial" w:cs="Arial"/>
          <w:lang w:val="pt-BR"/>
        </w:rPr>
        <w:t>Limite de Registros (50 mil):</w:t>
      </w:r>
    </w:p>
    <w:p w14:paraId="787E41C6" w14:textId="40627101" w:rsidR="00400D41" w:rsidRPr="00570976" w:rsidRDefault="001C381F" w:rsidP="00570976">
      <w:pPr>
        <w:pStyle w:val="PargrafodaLista"/>
        <w:numPr>
          <w:ilvl w:val="0"/>
          <w:numId w:val="13"/>
        </w:numPr>
        <w:ind w:left="142" w:hanging="142"/>
        <w:rPr>
          <w:rFonts w:ascii="Arial" w:hAnsi="Arial" w:cs="Arial"/>
          <w:lang w:val="pt-BR"/>
        </w:rPr>
      </w:pPr>
      <w:r w:rsidRPr="00570976">
        <w:rPr>
          <w:rFonts w:ascii="Arial" w:hAnsi="Arial" w:cs="Arial"/>
          <w:lang w:val="pt-BR"/>
        </w:rPr>
        <w:t>Logs:</w:t>
      </w:r>
      <w:r w:rsidR="00570976">
        <w:rPr>
          <w:rFonts w:ascii="Arial" w:hAnsi="Arial" w:cs="Arial"/>
          <w:lang w:val="pt-BR"/>
        </w:rPr>
        <w:t xml:space="preserve"> </w:t>
      </w:r>
      <w:r w:rsidRPr="00570976">
        <w:rPr>
          <w:rFonts w:ascii="Arial" w:hAnsi="Arial" w:cs="Arial"/>
          <w:lang w:val="pt-BR"/>
        </w:rPr>
        <w:t>Um log .</w:t>
      </w:r>
      <w:proofErr w:type="spellStart"/>
      <w:r w:rsidRPr="00570976">
        <w:rPr>
          <w:rFonts w:ascii="Arial" w:hAnsi="Arial" w:cs="Arial"/>
          <w:lang w:val="pt-BR"/>
        </w:rPr>
        <w:t>txt</w:t>
      </w:r>
      <w:proofErr w:type="spellEnd"/>
      <w:r w:rsidRPr="00570976">
        <w:rPr>
          <w:rFonts w:ascii="Arial" w:hAnsi="Arial" w:cs="Arial"/>
          <w:lang w:val="pt-BR"/>
        </w:rPr>
        <w:t xml:space="preserve"> é gerado com os horários de início e fim da automação para facilitar o rastreio.</w:t>
      </w:r>
    </w:p>
    <w:p w14:paraId="1EAE3D25" w14:textId="47BE1B0F" w:rsidR="00400D41" w:rsidRPr="00F16A74" w:rsidRDefault="001C381F">
      <w:pPr>
        <w:pStyle w:val="Ttulo1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>Filtros Aplicados</w:t>
      </w:r>
    </w:p>
    <w:p w14:paraId="44221372" w14:textId="77777777" w:rsidR="00570976" w:rsidRDefault="001C381F" w:rsidP="00570976">
      <w:pPr>
        <w:pStyle w:val="PargrafodaLista"/>
        <w:numPr>
          <w:ilvl w:val="0"/>
          <w:numId w:val="14"/>
        </w:numPr>
        <w:ind w:left="142" w:hanging="142"/>
        <w:rPr>
          <w:rFonts w:ascii="Arial" w:hAnsi="Arial" w:cs="Arial"/>
          <w:lang w:val="pt-BR"/>
        </w:rPr>
      </w:pPr>
      <w:r w:rsidRPr="00570976">
        <w:rPr>
          <w:rFonts w:ascii="Arial" w:hAnsi="Arial" w:cs="Arial"/>
          <w:lang w:val="pt-BR"/>
        </w:rPr>
        <w:t>Valor Máximo: conforme inserido no formulário</w:t>
      </w:r>
    </w:p>
    <w:p w14:paraId="0A48580D" w14:textId="77777777" w:rsidR="00570976" w:rsidRDefault="001C381F" w:rsidP="00570976">
      <w:pPr>
        <w:pStyle w:val="PargrafodaLista"/>
        <w:numPr>
          <w:ilvl w:val="0"/>
          <w:numId w:val="14"/>
        </w:numPr>
        <w:ind w:left="142" w:hanging="142"/>
        <w:rPr>
          <w:rFonts w:ascii="Arial" w:hAnsi="Arial" w:cs="Arial"/>
          <w:lang w:val="pt-BR"/>
        </w:rPr>
      </w:pPr>
      <w:r w:rsidRPr="00570976">
        <w:rPr>
          <w:rFonts w:ascii="Arial" w:hAnsi="Arial" w:cs="Arial"/>
          <w:lang w:val="pt-BR"/>
        </w:rPr>
        <w:t xml:space="preserve">Estado: opcional (definido por </w:t>
      </w:r>
      <w:proofErr w:type="spellStart"/>
      <w:r w:rsidRPr="00570976">
        <w:rPr>
          <w:rFonts w:ascii="Arial" w:hAnsi="Arial" w:cs="Arial"/>
          <w:lang w:val="pt-BR"/>
        </w:rPr>
        <w:t>checkbox</w:t>
      </w:r>
      <w:proofErr w:type="spellEnd"/>
      <w:r w:rsidRPr="00570976">
        <w:rPr>
          <w:rFonts w:ascii="Arial" w:hAnsi="Arial" w:cs="Arial"/>
          <w:lang w:val="pt-BR"/>
        </w:rPr>
        <w:t>)</w:t>
      </w:r>
    </w:p>
    <w:p w14:paraId="1D6C83CB" w14:textId="42B3E441" w:rsidR="00400D41" w:rsidRPr="00570976" w:rsidRDefault="001C381F" w:rsidP="00570976">
      <w:pPr>
        <w:pStyle w:val="PargrafodaLista"/>
        <w:numPr>
          <w:ilvl w:val="0"/>
          <w:numId w:val="14"/>
        </w:numPr>
        <w:ind w:left="142" w:hanging="142"/>
        <w:rPr>
          <w:rFonts w:ascii="Arial" w:hAnsi="Arial" w:cs="Arial"/>
          <w:lang w:val="pt-BR"/>
        </w:rPr>
      </w:pPr>
      <w:r w:rsidRPr="00570976">
        <w:rPr>
          <w:rFonts w:ascii="Arial" w:hAnsi="Arial" w:cs="Arial"/>
          <w:lang w:val="pt-BR"/>
        </w:rPr>
        <w:t>Valor Mínimo para resultado: R$ 350.000,00 (filtro fixo aplicado no tratamento)</w:t>
      </w:r>
    </w:p>
    <w:p w14:paraId="6708C3EF" w14:textId="000935BB" w:rsidR="00400D41" w:rsidRPr="00F16A74" w:rsidRDefault="001C381F">
      <w:pPr>
        <w:pStyle w:val="Ttulo1"/>
        <w:rPr>
          <w:rFonts w:ascii="Arial" w:hAnsi="Arial" w:cs="Arial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>Saídas Geradas</w:t>
      </w:r>
    </w:p>
    <w:p w14:paraId="1441A4A8" w14:textId="77777777" w:rsidR="001C381F" w:rsidRDefault="001C381F" w:rsidP="001C381F">
      <w:pPr>
        <w:pStyle w:val="PargrafodaLista"/>
        <w:numPr>
          <w:ilvl w:val="0"/>
          <w:numId w:val="15"/>
        </w:numPr>
        <w:ind w:left="142" w:hanging="142"/>
        <w:rPr>
          <w:rFonts w:ascii="Arial" w:hAnsi="Arial" w:cs="Arial"/>
          <w:lang w:val="pt-BR"/>
        </w:rPr>
      </w:pPr>
      <w:r w:rsidRPr="001C381F">
        <w:rPr>
          <w:rFonts w:ascii="Arial" w:hAnsi="Arial" w:cs="Arial"/>
          <w:lang w:val="pt-BR"/>
        </w:rPr>
        <w:t>ResultadoFiltrado.csv</w:t>
      </w:r>
      <w:r w:rsidRPr="001C381F">
        <w:rPr>
          <w:rFonts w:ascii="Arial" w:hAnsi="Arial" w:cs="Arial"/>
          <w:lang w:val="pt-BR"/>
        </w:rPr>
        <w:t>: contém somente dívidas com valor ≥ R$ 350.000,00</w:t>
      </w:r>
    </w:p>
    <w:p w14:paraId="565182B6" w14:textId="0539C4DA" w:rsidR="00400D41" w:rsidRPr="001C381F" w:rsidRDefault="001C381F" w:rsidP="001C381F">
      <w:pPr>
        <w:pStyle w:val="PargrafodaLista"/>
        <w:numPr>
          <w:ilvl w:val="0"/>
          <w:numId w:val="15"/>
        </w:numPr>
        <w:ind w:left="142" w:hanging="142"/>
        <w:rPr>
          <w:rFonts w:ascii="Arial" w:hAnsi="Arial" w:cs="Arial"/>
          <w:lang w:val="pt-BR"/>
        </w:rPr>
      </w:pPr>
      <w:r w:rsidRPr="001C381F">
        <w:rPr>
          <w:rFonts w:ascii="Arial" w:hAnsi="Arial" w:cs="Arial"/>
          <w:lang w:val="pt-BR"/>
        </w:rPr>
        <w:t>log_execucao.txt: arquivo com registros de início e fim da execução</w:t>
      </w:r>
    </w:p>
    <w:p w14:paraId="1010669F" w14:textId="645D0CEF" w:rsidR="00400D41" w:rsidRPr="00F16A74" w:rsidRDefault="001C381F">
      <w:pPr>
        <w:pStyle w:val="Ttulo1"/>
        <w:rPr>
          <w:rFonts w:ascii="Arial" w:hAnsi="Arial" w:cs="Arial"/>
          <w:color w:val="auto"/>
          <w:lang w:val="pt-BR"/>
        </w:rPr>
      </w:pPr>
      <w:r w:rsidRPr="00F16A74">
        <w:rPr>
          <w:rFonts w:ascii="Arial" w:hAnsi="Arial" w:cs="Arial"/>
          <w:color w:val="auto"/>
          <w:lang w:val="pt-BR"/>
        </w:rPr>
        <w:t>Autor</w:t>
      </w:r>
    </w:p>
    <w:p w14:paraId="603DA7D1" w14:textId="60C62023" w:rsidR="00400D41" w:rsidRPr="00F16A74" w:rsidRDefault="001C381F">
      <w:pPr>
        <w:rPr>
          <w:rFonts w:ascii="Arial" w:hAnsi="Arial" w:cs="Arial"/>
          <w:lang w:val="pt-BR"/>
        </w:rPr>
      </w:pPr>
      <w:r w:rsidRPr="00F16A74">
        <w:rPr>
          <w:rFonts w:ascii="Arial" w:hAnsi="Arial" w:cs="Arial"/>
          <w:lang w:val="pt-BR"/>
        </w:rPr>
        <w:t>Vanderson Rosa</w:t>
      </w:r>
      <w:r w:rsidRPr="00F16A74">
        <w:rPr>
          <w:rFonts w:ascii="Arial" w:hAnsi="Arial" w:cs="Arial"/>
          <w:lang w:val="pt-BR"/>
        </w:rPr>
        <w:br/>
      </w:r>
    </w:p>
    <w:sectPr w:rsidR="00400D41" w:rsidRPr="00F16A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57DC7"/>
    <w:multiLevelType w:val="hybridMultilevel"/>
    <w:tmpl w:val="392E14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0695D"/>
    <w:multiLevelType w:val="hybridMultilevel"/>
    <w:tmpl w:val="C34481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741E"/>
    <w:multiLevelType w:val="hybridMultilevel"/>
    <w:tmpl w:val="FA0AD4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95D09"/>
    <w:multiLevelType w:val="hybridMultilevel"/>
    <w:tmpl w:val="FC2A77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419C2"/>
    <w:multiLevelType w:val="hybridMultilevel"/>
    <w:tmpl w:val="D7241A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80A22"/>
    <w:multiLevelType w:val="hybridMultilevel"/>
    <w:tmpl w:val="F1587C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9159">
    <w:abstractNumId w:val="8"/>
  </w:num>
  <w:num w:numId="2" w16cid:durableId="24332623">
    <w:abstractNumId w:val="6"/>
  </w:num>
  <w:num w:numId="3" w16cid:durableId="1338190715">
    <w:abstractNumId w:val="5"/>
  </w:num>
  <w:num w:numId="4" w16cid:durableId="1718504341">
    <w:abstractNumId w:val="4"/>
  </w:num>
  <w:num w:numId="5" w16cid:durableId="1360426390">
    <w:abstractNumId w:val="7"/>
  </w:num>
  <w:num w:numId="6" w16cid:durableId="1987394570">
    <w:abstractNumId w:val="3"/>
  </w:num>
  <w:num w:numId="7" w16cid:durableId="371881378">
    <w:abstractNumId w:val="2"/>
  </w:num>
  <w:num w:numId="8" w16cid:durableId="1061245253">
    <w:abstractNumId w:val="1"/>
  </w:num>
  <w:num w:numId="9" w16cid:durableId="1472094675">
    <w:abstractNumId w:val="0"/>
  </w:num>
  <w:num w:numId="10" w16cid:durableId="183636351">
    <w:abstractNumId w:val="13"/>
  </w:num>
  <w:num w:numId="11" w16cid:durableId="620116137">
    <w:abstractNumId w:val="14"/>
  </w:num>
  <w:num w:numId="12" w16cid:durableId="1665743821">
    <w:abstractNumId w:val="12"/>
  </w:num>
  <w:num w:numId="13" w16cid:durableId="647781269">
    <w:abstractNumId w:val="9"/>
  </w:num>
  <w:num w:numId="14" w16cid:durableId="590545877">
    <w:abstractNumId w:val="10"/>
  </w:num>
  <w:num w:numId="15" w16cid:durableId="10781357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7A5"/>
    <w:rsid w:val="0006063C"/>
    <w:rsid w:val="00072439"/>
    <w:rsid w:val="0015074B"/>
    <w:rsid w:val="00185E98"/>
    <w:rsid w:val="001C381F"/>
    <w:rsid w:val="0029639D"/>
    <w:rsid w:val="00326F90"/>
    <w:rsid w:val="00400D41"/>
    <w:rsid w:val="00570976"/>
    <w:rsid w:val="005B3B15"/>
    <w:rsid w:val="00660A98"/>
    <w:rsid w:val="00905115"/>
    <w:rsid w:val="009A5FBE"/>
    <w:rsid w:val="00AA1D8D"/>
    <w:rsid w:val="00B47730"/>
    <w:rsid w:val="00B71A58"/>
    <w:rsid w:val="00C450BF"/>
    <w:rsid w:val="00CB0664"/>
    <w:rsid w:val="00D45559"/>
    <w:rsid w:val="00F16A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F2102820-0D86-426E-ACF2-40A382E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Vanderson M Rosa</cp:lastModifiedBy>
  <cp:revision>13</cp:revision>
  <dcterms:created xsi:type="dcterms:W3CDTF">2013-12-23T23:15:00Z</dcterms:created>
  <dcterms:modified xsi:type="dcterms:W3CDTF">2025-07-02T22:48:00Z</dcterms:modified>
  <cp:category/>
</cp:coreProperties>
</file>